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数据库设计文档</w:t>
      </w:r>
    </w:p>
    <w:p>
      <w:pPr>
        <w:pStyle w:val="Heading2"/>
      </w:pPr>
      <w:r>
        <w:t>表area[]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area_id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</w:t>
            </w:r>
          </w:p>
        </w:tc>
      </w:tr>
      <w:tr>
        <w:tc>
          <w:tcPr>
            <w:tcW w:type="dxa" w:w="1728"/>
          </w:tcPr>
          <w:p>
            <w:r>
              <w:t>area_code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编号</w:t>
            </w:r>
          </w:p>
        </w:tc>
      </w:tr>
      <w:tr>
        <w:tc>
          <w:tcPr>
            <w:tcW w:type="dxa" w:w="1728"/>
          </w:tcPr>
          <w:p>
            <w:r>
              <w:t>area_name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名称</w:t>
            </w:r>
          </w:p>
        </w:tc>
      </w:tr>
      <w:tr>
        <w:tc>
          <w:tcPr>
            <w:tcW w:type="dxa" w:w="1728"/>
          </w:tcPr>
          <w:p>
            <w:r>
              <w:t>area_type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字典 area_type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superior_area_id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上级区域</w:t>
            </w:r>
          </w:p>
        </w:tc>
      </w:tr>
      <w:tr>
        <w:tc>
          <w:tcPr>
            <w:tcW w:type="dxa" w:w="1728"/>
          </w:tcPr>
          <w:p>
            <w:r>
              <w:t>level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层级</w:t>
            </w:r>
          </w:p>
        </w:tc>
      </w:tr>
      <w:tr>
        <w:tc>
          <w:tcPr>
            <w:tcW w:type="dxa" w:w="1728"/>
          </w:tcPr>
          <w:p>
            <w:r>
              <w:t>level_code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p>
      <w:pPr>
        <w:pStyle w:val="Heading2"/>
      </w:pPr>
      <w:r>
        <w:t>表data_factory_model[工厂对象-模型]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data_factory_model_id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sequence_number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factory_obj_id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模型名称</w:t>
            </w:r>
          </w:p>
        </w:tc>
      </w:tr>
      <w:tr>
        <w:tc>
          <w:tcPr>
            <w:tcW w:type="dxa" w:w="1728"/>
          </w:tcPr>
          <w:p>
            <w:r>
              <w:t>isDefault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是否默认</w:t>
            </w:r>
          </w:p>
        </w:tc>
      </w:tr>
      <w:tr>
        <w:tc>
          <w:tcPr>
            <w:tcW w:type="dxa" w:w="1728"/>
          </w:tcPr>
          <w:p>
            <w:r>
              <w:t>modelKey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第三方模型标识</w:t>
            </w:r>
          </w:p>
        </w:tc>
      </w:tr>
      <w:tr>
        <w:tc>
          <w:tcPr>
            <w:tcW w:type="dxa" w:w="1728"/>
          </w:tcPr>
          <w:p>
            <w:r>
              <w:t>modelID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第三方模型标识主键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p>
      <w:pPr>
        <w:pStyle w:val="Heading2"/>
      </w:pPr>
      <w:r>
        <w:t>表data_factory_model_param[工厂对象-模型-参数]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data_factory_model_param_id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sequence_number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factory_model_id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变量属性，1-特征变量；2-目标变量</w:t>
            </w:r>
          </w:p>
        </w:tc>
      </w:tr>
      <w:tr>
        <w:tc>
          <w:tcPr>
            <w:tcW w:type="dxa" w:w="1728"/>
          </w:tcPr>
          <w:p>
            <w:r>
              <w:t>property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变量属性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p>
      <w:pPr>
        <w:pStyle w:val="Heading2"/>
      </w:pPr>
      <w:r>
        <w:t>表data_factory_obj[工厂对象]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data_factory_obj_id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对象类型</w:t>
            </w:r>
          </w:p>
        </w:tc>
      </w:tr>
      <w:tr>
        <w:tc>
          <w:tcPr>
            <w:tcW w:type="dxa" w:w="1728"/>
          </w:tcPr>
          <w:p>
            <w:r>
              <w:t>area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绑定区域</w:t>
            </w:r>
          </w:p>
        </w:tc>
      </w:tr>
      <w:tr>
        <w:tc>
          <w:tcPr>
            <w:tcW w:type="dxa" w:w="1728"/>
          </w:tcPr>
          <w:p>
            <w:r>
              <w:t>equipment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绑定设备</w:t>
            </w:r>
          </w:p>
        </w:tc>
      </w:tr>
      <w:tr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绑定公司</w:t>
            </w:r>
          </w:p>
        </w:tc>
      </w:tr>
      <w:tr>
        <w:tc>
          <w:tcPr>
            <w:tcW w:type="dxa" w:w="1728"/>
          </w:tcPr>
          <w:p>
            <w:r>
              <w:t>video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是否开启视频监测</w:t>
            </w:r>
          </w:p>
        </w:tc>
      </w:tr>
      <w:tr>
        <w:tc>
          <w:tcPr>
            <w:tcW w:type="dxa" w:w="1728"/>
          </w:tcPr>
          <w:p>
            <w:r>
              <w:t>video_url</w:t>
            </w:r>
          </w:p>
        </w:tc>
        <w:tc>
          <w:tcPr>
            <w:tcW w:type="dxa" w:w="1728"/>
          </w:tcPr>
          <w:p>
            <w:r>
              <w:t>varchar(255)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视频地址，多个用“,"隔开</w:t>
            </w:r>
          </w:p>
        </w:tc>
      </w:tr>
      <w:tr>
        <w:tc>
          <w:tcPr>
            <w:tcW w:type="dxa" w:w="1728"/>
          </w:tcPr>
          <w:p>
            <w:r>
              <w:t>online_diagnosis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是否开启在线监测</w:t>
            </w:r>
          </w:p>
        </w:tc>
      </w:tr>
      <w:tr>
        <w:tc>
          <w:tcPr>
            <w:tcW w:type="dxa" w:w="1728"/>
          </w:tcPr>
          <w:p>
            <w:r>
              <w:t>online_evaluate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是否开启状态评估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p>
      <w:pPr>
        <w:pStyle w:val="Heading2"/>
      </w:pPr>
      <w:r>
        <w:t>表data_log_config[操作日志配置]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data_log_config_id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</w:t>
            </w:r>
          </w:p>
        </w:tc>
      </w:tr>
      <w:tr>
        <w:tc>
          <w:tcPr>
            <w:tcW w:type="dxa" w:w="1728"/>
          </w:tcPr>
          <w:p>
            <w:r>
              <w:t>menu_id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菜单ID</w:t>
            </w:r>
          </w:p>
        </w:tc>
      </w:tr>
      <w:tr>
        <w:tc>
          <w:tcPr>
            <w:tcW w:type="dxa" w:w="1728"/>
          </w:tcPr>
          <w:p>
            <w:r>
              <w:t>log_action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位移二进制记录操作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创建时间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修改时间</w:t>
            </w:r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最近修改时间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数据字典默认为1 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2"/>
      </w:pPr>
      <w:r>
        <w:t>表data_source_config[生产日看板的数据来源]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data_id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line_id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-1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data_code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data_desc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data_source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data_func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opc_tag_code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goods_in_out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goods_name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material_quality_item_id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质量料件质量项目</w:t>
            </w:r>
          </w:p>
        </w:tc>
      </w:tr>
    </w:tbl>
    <w:p>
      <w:r>
        <w:br w:type="page"/>
      </w:r>
    </w:p>
    <w:p>
      <w:pPr>
        <w:pStyle w:val="Heading2"/>
      </w:pPr>
      <w:r>
        <w:t>表eqt_category[]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eqt_category_id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</w:t>
            </w:r>
          </w:p>
        </w:tc>
      </w:tr>
      <w:tr>
        <w:tc>
          <w:tcPr>
            <w:tcW w:type="dxa" w:w="1728"/>
          </w:tcPr>
          <w:p>
            <w:r>
              <w:t>eqt_category_code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编号</w:t>
            </w:r>
          </w:p>
        </w:tc>
      </w:tr>
      <w:tr>
        <w:tc>
          <w:tcPr>
            <w:tcW w:type="dxa" w:w="1728"/>
          </w:tcPr>
          <w:p>
            <w:r>
              <w:t>eqt_category_name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名称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superior_eqt_category_id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上级类别</w:t>
            </w:r>
          </w:p>
        </w:tc>
      </w:tr>
      <w:tr>
        <w:tc>
          <w:tcPr>
            <w:tcW w:type="dxa" w:w="1728"/>
          </w:tcPr>
          <w:p>
            <w:r>
              <w:t>level_code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层次码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p>
      <w:pPr>
        <w:pStyle w:val="Heading2"/>
      </w:pPr>
      <w:r>
        <w:t>表eqt_model[]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eqt_model_id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主键ID</w:t>
            </w:r>
          </w:p>
        </w:tc>
      </w:tr>
      <w:tr>
        <w:tc>
          <w:tcPr>
            <w:tcW w:type="dxa" w:w="1728"/>
          </w:tcPr>
          <w:p>
            <w:r>
              <w:t>eqt_model_code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编号</w:t>
            </w:r>
          </w:p>
        </w:tc>
      </w:tr>
      <w:tr>
        <w:tc>
          <w:tcPr>
            <w:tcW w:type="dxa" w:w="1728"/>
          </w:tcPr>
          <w:p>
            <w:r>
              <w:t>eqt_model_name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名称</w:t>
            </w:r>
          </w:p>
        </w:tc>
      </w:tr>
      <w:tr>
        <w:tc>
          <w:tcPr>
            <w:tcW w:type="dxa" w:w="1728"/>
          </w:tcPr>
          <w:p>
            <w:r>
              <w:t>eqt_spec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规格</w:t>
            </w:r>
          </w:p>
        </w:tc>
      </w:tr>
      <w:tr>
        <w:tc>
          <w:tcPr>
            <w:tcW w:type="dxa" w:w="1728"/>
          </w:tcPr>
          <w:p>
            <w:r>
              <w:t>eqt_category_id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设备类别</w:t>
            </w:r>
          </w:p>
        </w:tc>
      </w:tr>
      <w:tr>
        <w:tc>
          <w:tcPr>
            <w:tcW w:type="dxa" w:w="1728"/>
          </w:tcPr>
          <w:p>
            <w:r>
              <w:t>abc_category</w:t>
            </w:r>
          </w:p>
        </w:tc>
        <w:tc>
          <w:tcPr>
            <w:tcW w:type="dxa" w:w="1728"/>
          </w:tcPr>
          <w:p>
            <w:r>
              <w:t>bigint(4)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ABC分类</w:t>
            </w:r>
          </w:p>
        </w:tc>
      </w:tr>
      <w:tr>
        <w:tc>
          <w:tcPr>
            <w:tcW w:type="dxa" w:w="1728"/>
          </w:tcPr>
          <w:p>
            <w:r>
              <w:t>major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引用专业表</w:t>
            </w:r>
          </w:p>
        </w:tc>
      </w:tr>
      <w:tr>
        <w:tc>
          <w:tcPr>
            <w:tcW w:type="dxa" w:w="1728"/>
          </w:tcPr>
          <w:p>
            <w:r>
              <w:t>warranty</w:t>
            </w:r>
          </w:p>
        </w:tc>
        <w:tc>
          <w:tcPr>
            <w:tcW w:type="dxa" w:w="1728"/>
          </w:tcPr>
          <w:p>
            <w:r>
              <w:t>decimal(5,1)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保修年限</w:t>
            </w:r>
          </w:p>
        </w:tc>
      </w:tr>
      <w:tr>
        <w:tc>
          <w:tcPr>
            <w:tcW w:type="dxa" w:w="1728"/>
          </w:tcPr>
          <w:p>
            <w:r>
              <w:t>useful_life</w:t>
            </w:r>
          </w:p>
        </w:tc>
        <w:tc>
          <w:tcPr>
            <w:tcW w:type="dxa" w:w="1728"/>
          </w:tcPr>
          <w:p>
            <w:r>
              <w:t>decimal(5,1)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使用年限</w:t>
            </w:r>
          </w:p>
        </w:tc>
      </w:tr>
      <w:tr>
        <w:tc>
          <w:tcPr>
            <w:tcW w:type="dxa" w:w="1728"/>
          </w:tcPr>
          <w:p>
            <w:r>
              <w:t>supplier_id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供应商</w:t>
            </w:r>
          </w:p>
        </w:tc>
      </w:tr>
      <w:tr>
        <w:tc>
          <w:tcPr>
            <w:tcW w:type="dxa" w:w="1728"/>
          </w:tcPr>
          <w:p>
            <w:r>
              <w:t>manufacture_id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制造商</w:t>
            </w:r>
          </w:p>
        </w:tc>
      </w:tr>
      <w:tr>
        <w:tc>
          <w:tcPr>
            <w:tcW w:type="dxa" w:w="1728"/>
          </w:tcPr>
          <w:p>
            <w:r>
              <w:t>standard_operating_qty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每日标准运行量</w:t>
            </w:r>
          </w:p>
        </w:tc>
      </w:tr>
      <w:tr>
        <w:tc>
          <w:tcPr>
            <w:tcW w:type="dxa" w:w="1728"/>
          </w:tcPr>
          <w:p>
            <w:r>
              <w:t>operating_qty_unit_id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运行量单位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p>
      <w:pPr>
        <w:pStyle w:val="Heading2"/>
      </w:pPr>
      <w:r>
        <w:t>表eqt_model_property[]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eqt_model_property_id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</w:t>
            </w:r>
          </w:p>
        </w:tc>
      </w:tr>
      <w:tr>
        <w:tc>
          <w:tcPr>
            <w:tcW w:type="dxa" w:w="1728"/>
          </w:tcPr>
          <w:p>
            <w:r>
              <w:t>eqt_model_id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父主键</w:t>
            </w:r>
          </w:p>
        </w:tc>
      </w:tr>
      <w:tr>
        <w:tc>
          <w:tcPr>
            <w:tcW w:type="dxa" w:w="1728"/>
          </w:tcPr>
          <w:p>
            <w:r>
              <w:t>sequence_number</w:t>
            </w:r>
          </w:p>
        </w:tc>
        <w:tc>
          <w:tcPr>
            <w:tcW w:type="dxa" w:w="1728"/>
          </w:tcPr>
          <w:p>
            <w:r>
              <w:t>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序号</w:t>
            </w:r>
          </w:p>
        </w:tc>
      </w:tr>
      <w:tr>
        <w:tc>
          <w:tcPr>
            <w:tcW w:type="dxa" w:w="1728"/>
          </w:tcPr>
          <w:p>
            <w:r>
              <w:t>eqt_model_property_name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名称</w:t>
            </w:r>
          </w:p>
        </w:tc>
      </w:tr>
      <w:tr>
        <w:tc>
          <w:tcPr>
            <w:tcW w:type="dxa" w:w="1728"/>
          </w:tcPr>
          <w:p>
            <w:r>
              <w:t>eqt_model_property_source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属性值来源</w:t>
            </w:r>
          </w:p>
        </w:tc>
      </w:tr>
      <w:tr>
        <w:tc>
          <w:tcPr>
            <w:tcW w:type="dxa" w:w="1728"/>
          </w:tcPr>
          <w:p>
            <w:r>
              <w:t>OPCVariableType</w:t>
            </w:r>
          </w:p>
        </w:tc>
        <w:tc>
          <w:tcPr>
            <w:tcW w:type="dxa" w:w="1728"/>
          </w:tcPr>
          <w:p>
            <w:r>
              <w:t>tinyint(255)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变量类型</w:t>
            </w:r>
          </w:p>
        </w:tc>
      </w:tr>
      <w:tr>
        <w:tc>
          <w:tcPr>
            <w:tcW w:type="dxa" w:w="1728"/>
          </w:tcPr>
          <w:p>
            <w:r>
              <w:t>data_type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数据类型</w:t>
            </w:r>
          </w:p>
        </w:tc>
      </w:tr>
      <w:tr>
        <w:tc>
          <w:tcPr>
            <w:tcW w:type="dxa" w:w="1728"/>
          </w:tcPr>
          <w:p>
            <w:r>
              <w:t>eqt_model_property_value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属性值</w:t>
            </w:r>
          </w:p>
        </w:tc>
      </w:tr>
      <w:tr>
        <w:tc>
          <w:tcPr>
            <w:tcW w:type="dxa" w:w="1728"/>
          </w:tcPr>
          <w:p>
            <w:r>
              <w:t>eqt_model_property_unit_id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单位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p>
      <w:pPr>
        <w:pStyle w:val="Heading2"/>
      </w:pPr>
      <w:r>
        <w:t>表equipment[]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equipment_id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主键ID</w:t>
            </w:r>
          </w:p>
        </w:tc>
      </w:tr>
      <w:tr>
        <w:tc>
          <w:tcPr>
            <w:tcW w:type="dxa" w:w="1728"/>
          </w:tcPr>
          <w:p>
            <w:r>
              <w:t>equipment_code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设备编号</w:t>
            </w:r>
          </w:p>
        </w:tc>
      </w:tr>
      <w:tr>
        <w:tc>
          <w:tcPr>
            <w:tcW w:type="dxa" w:w="1728"/>
          </w:tcPr>
          <w:p>
            <w:r>
              <w:t>eqt_status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设备状态  数据字典</w:t>
            </w:r>
          </w:p>
        </w:tc>
      </w:tr>
      <w:tr>
        <w:tc>
          <w:tcPr>
            <w:tcW w:type="dxa" w:w="1728"/>
          </w:tcPr>
          <w:p>
            <w:r>
              <w:t>eqt_model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设备型号</w:t>
            </w:r>
          </w:p>
        </w:tc>
      </w:tr>
      <w:tr>
        <w:tc>
          <w:tcPr>
            <w:tcW w:type="dxa" w:w="1728"/>
          </w:tcPr>
          <w:p>
            <w:r>
              <w:t>equipment_name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设备名称</w:t>
            </w:r>
          </w:p>
        </w:tc>
      </w:tr>
      <w:tr>
        <w:tc>
          <w:tcPr>
            <w:tcW w:type="dxa" w:w="1728"/>
          </w:tcPr>
          <w:p>
            <w:r>
              <w:t>eqt_spec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规格</w:t>
            </w:r>
          </w:p>
        </w:tc>
      </w:tr>
      <w:tr>
        <w:tc>
          <w:tcPr>
            <w:tcW w:type="dxa" w:w="1728"/>
          </w:tcPr>
          <w:p>
            <w:r>
              <w:t>eqt_category_id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设备类别</w:t>
            </w:r>
          </w:p>
        </w:tc>
      </w:tr>
      <w:tr>
        <w:tc>
          <w:tcPr>
            <w:tcW w:type="dxa" w:w="1728"/>
          </w:tcPr>
          <w:p>
            <w:r>
              <w:t>is_sub_eqt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是否为子设备</w:t>
            </w:r>
          </w:p>
        </w:tc>
      </w:tr>
      <w:tr>
        <w:tc>
          <w:tcPr>
            <w:tcW w:type="dxa" w:w="1728"/>
          </w:tcPr>
          <w:p>
            <w:r>
              <w:t>main_eqt_id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主设备编号</w:t>
            </w:r>
          </w:p>
        </w:tc>
      </w:tr>
      <w:tr>
        <w:tc>
          <w:tcPr>
            <w:tcW w:type="dxa" w:w="1728"/>
          </w:tcPr>
          <w:p>
            <w:r>
              <w:t>area_id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所在区域</w:t>
            </w:r>
          </w:p>
        </w:tc>
      </w:tr>
      <w:tr>
        <w:tc>
          <w:tcPr>
            <w:tcW w:type="dxa" w:w="1728"/>
          </w:tcPr>
          <w:p>
            <w:r>
              <w:t>dept_id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所在部门</w:t>
            </w:r>
          </w:p>
        </w:tc>
      </w:tr>
      <w:tr>
        <w:tc>
          <w:tcPr>
            <w:tcW w:type="dxa" w:w="1728"/>
          </w:tcPr>
          <w:p>
            <w:r>
              <w:t>keeper_id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保管人</w:t>
            </w:r>
          </w:p>
        </w:tc>
      </w:tr>
      <w:tr>
        <w:tc>
          <w:tcPr>
            <w:tcW w:type="dxa" w:w="1728"/>
          </w:tcPr>
          <w:p>
            <w:r>
              <w:t>abc_category</w:t>
            </w:r>
          </w:p>
        </w:tc>
        <w:tc>
          <w:tcPr>
            <w:tcW w:type="dxa" w:w="1728"/>
          </w:tcPr>
          <w:p>
            <w:r>
              <w:t>bigint(4)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ABC分类</w:t>
            </w:r>
          </w:p>
        </w:tc>
      </w:tr>
      <w:tr>
        <w:tc>
          <w:tcPr>
            <w:tcW w:type="dxa" w:w="1728"/>
          </w:tcPr>
          <w:p>
            <w:r>
              <w:t>major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引用专业表</w:t>
            </w:r>
          </w:p>
        </w:tc>
      </w:tr>
      <w:tr>
        <w:tc>
          <w:tcPr>
            <w:tcW w:type="dxa" w:w="1728"/>
          </w:tcPr>
          <w:p>
            <w:r>
              <w:t>production_date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出厂日期</w:t>
            </w:r>
          </w:p>
        </w:tc>
      </w:tr>
      <w:tr>
        <w:tc>
          <w:tcPr>
            <w:tcW w:type="dxa" w:w="1728"/>
          </w:tcPr>
          <w:p>
            <w:r>
              <w:t>warranty</w:t>
            </w:r>
          </w:p>
        </w:tc>
        <w:tc>
          <w:tcPr>
            <w:tcW w:type="dxa" w:w="1728"/>
          </w:tcPr>
          <w:p>
            <w:r>
              <w:t>decimal(5,1)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保修年限</w:t>
            </w:r>
          </w:p>
        </w:tc>
      </w:tr>
      <w:tr>
        <w:tc>
          <w:tcPr>
            <w:tcW w:type="dxa" w:w="1728"/>
          </w:tcPr>
          <w:p>
            <w:r>
              <w:t>useful_life</w:t>
            </w:r>
          </w:p>
        </w:tc>
        <w:tc>
          <w:tcPr>
            <w:tcW w:type="dxa" w:w="1728"/>
          </w:tcPr>
          <w:p>
            <w:r>
              <w:t>decimal(5,1)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使用年限</w:t>
            </w:r>
          </w:p>
        </w:tc>
      </w:tr>
      <w:tr>
        <w:tc>
          <w:tcPr>
            <w:tcW w:type="dxa" w:w="1728"/>
          </w:tcPr>
          <w:p>
            <w:r>
              <w:t>supplier_id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供应商</w:t>
            </w:r>
          </w:p>
        </w:tc>
      </w:tr>
      <w:tr>
        <w:tc>
          <w:tcPr>
            <w:tcW w:type="dxa" w:w="1728"/>
          </w:tcPr>
          <w:p>
            <w:r>
              <w:t>manufacture_id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制造商</w:t>
            </w:r>
          </w:p>
        </w:tc>
      </w:tr>
      <w:tr>
        <w:tc>
          <w:tcPr>
            <w:tcW w:type="dxa" w:w="1728"/>
          </w:tcPr>
          <w:p>
            <w:r>
              <w:t>standard_operating_qty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每日标准运行量</w:t>
            </w:r>
          </w:p>
        </w:tc>
      </w:tr>
      <w:tr>
        <w:tc>
          <w:tcPr>
            <w:tcW w:type="dxa" w:w="1728"/>
          </w:tcPr>
          <w:p>
            <w:r>
              <w:t>total_operating_qty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累计运行量</w:t>
            </w:r>
          </w:p>
        </w:tc>
      </w:tr>
      <w:tr>
        <w:tc>
          <w:tcPr>
            <w:tcW w:type="dxa" w:w="1728"/>
          </w:tcPr>
          <w:p>
            <w:r>
              <w:t>operating_qty_unit_id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运行量单位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  <w:tr>
        <w:tc>
          <w:tcPr>
            <w:tcW w:type="dxa" w:w="1728"/>
          </w:tcPr>
          <w:p>
            <w:r>
              <w:t>rfid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RFID</w:t>
            </w:r>
          </w:p>
        </w:tc>
      </w:tr>
      <w:tr>
        <w:tc>
          <w:tcPr>
            <w:tcW w:type="dxa" w:w="1728"/>
          </w:tcPr>
          <w:p>
            <w:r>
              <w:t>is_patrol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是否纳入巡检</w:t>
            </w:r>
          </w:p>
        </w:tc>
      </w:tr>
      <w:tr>
        <w:tc>
          <w:tcPr>
            <w:tcW w:type="dxa" w:w="1728"/>
          </w:tcPr>
          <w:p>
            <w:r>
              <w:t>ss_opc_tag_id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设备启停OPC变量</w:t>
            </w:r>
          </w:p>
        </w:tc>
      </w:tr>
    </w:tbl>
    <w:p>
      <w:r>
        <w:br w:type="page"/>
      </w:r>
    </w:p>
    <w:p>
      <w:pPr>
        <w:pStyle w:val="Heading2"/>
      </w:pPr>
      <w:r>
        <w:t>表equipment_property[]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equipment_property_id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</w:t>
            </w:r>
          </w:p>
        </w:tc>
      </w:tr>
      <w:tr>
        <w:tc>
          <w:tcPr>
            <w:tcW w:type="dxa" w:w="1728"/>
          </w:tcPr>
          <w:p>
            <w:r>
              <w:t>factory_obj_id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工厂建模对象依赖</w:t>
            </w:r>
          </w:p>
        </w:tc>
      </w:tr>
      <w:tr>
        <w:tc>
          <w:tcPr>
            <w:tcW w:type="dxa" w:w="1728"/>
          </w:tcPr>
          <w:p>
            <w:r>
              <w:t>equipment_id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父主键</w:t>
            </w:r>
          </w:p>
        </w:tc>
      </w:tr>
      <w:tr>
        <w:tc>
          <w:tcPr>
            <w:tcW w:type="dxa" w:w="1728"/>
          </w:tcPr>
          <w:p>
            <w:r>
              <w:t>sequence_number</w:t>
            </w:r>
          </w:p>
        </w:tc>
        <w:tc>
          <w:tcPr>
            <w:tcW w:type="dxa" w:w="1728"/>
          </w:tcPr>
          <w:p>
            <w:r>
              <w:t>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序号</w:t>
            </w:r>
          </w:p>
        </w:tc>
      </w:tr>
      <w:tr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参数类型</w:t>
            </w:r>
          </w:p>
        </w:tc>
      </w:tr>
      <w:tr>
        <w:tc>
          <w:tcPr>
            <w:tcW w:type="dxa" w:w="1728"/>
          </w:tcPr>
          <w:p>
            <w:r>
              <w:t>equipment_property_name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名称</w:t>
            </w:r>
          </w:p>
        </w:tc>
      </w:tr>
      <w:tr>
        <w:tc>
          <w:tcPr>
            <w:tcW w:type="dxa" w:w="1728"/>
          </w:tcPr>
          <w:p>
            <w:r>
              <w:t>equipment_property_source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属性值来源</w:t>
            </w:r>
          </w:p>
        </w:tc>
      </w:tr>
      <w:tr>
        <w:tc>
          <w:tcPr>
            <w:tcW w:type="dxa" w:w="1728"/>
          </w:tcPr>
          <w:p>
            <w:r>
              <w:t>data_type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数据类型</w:t>
            </w:r>
          </w:p>
        </w:tc>
      </w:tr>
      <w:tr>
        <w:tc>
          <w:tcPr>
            <w:tcW w:type="dxa" w:w="1728"/>
          </w:tcPr>
          <w:p>
            <w:r>
              <w:t>opc_tag_id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OPC变量(引用字段)</w:t>
            </w:r>
          </w:p>
        </w:tc>
      </w:tr>
      <w:tr>
        <w:tc>
          <w:tcPr>
            <w:tcW w:type="dxa" w:w="1728"/>
          </w:tcPr>
          <w:p>
            <w:r>
              <w:t>equipment_property_value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属性值</w:t>
            </w:r>
          </w:p>
        </w:tc>
      </w:tr>
      <w:tr>
        <w:tc>
          <w:tcPr>
            <w:tcW w:type="dxa" w:w="1728"/>
          </w:tcPr>
          <w:p>
            <w:r>
              <w:t>equipment_property_unit_id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单位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p>
      <w:pPr>
        <w:pStyle w:val="Heading2"/>
      </w:pPr>
      <w:r>
        <w:t>表opc_data_source[(OPC)数据来源, 如水电煤]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opc_data_source_id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opc_data_source_code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opc_data_source_name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data_category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数据分类: 损耗、产出</w:t>
            </w:r>
          </w:p>
        </w:tc>
      </w:tr>
      <w:tr>
        <w:tc>
          <w:tcPr>
            <w:tcW w:type="dxa" w:w="1728"/>
          </w:tcPr>
          <w:p>
            <w:r>
              <w:t>cal_direction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计算方向:正向(对应损耗)、反向(对应产出)</w:t>
            </w:r>
          </w:p>
        </w:tc>
      </w:tr>
      <w:tr>
        <w:tc>
          <w:tcPr>
            <w:tcW w:type="dxa" w:w="1728"/>
          </w:tcPr>
          <w:p>
            <w:r>
              <w:t>unit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单位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2"/>
      </w:pPr>
      <w:r>
        <w:t>表opc_group[]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opc_group_id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opc_group_name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opc_group_text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parent_id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updateRate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timeBias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deadBand</w:t>
            </w:r>
          </w:p>
        </w:tc>
        <w:tc>
          <w:tcPr>
            <w:tcW w:type="dxa" w:w="1728"/>
          </w:tcPr>
          <w:p>
            <w:r>
              <w:t>float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language_id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server_id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synGuid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2"/>
      </w:pPr>
      <w:r>
        <w:t>表opc_server[OPC服务器定义表]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opc_server_id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</w:t>
            </w:r>
          </w:p>
        </w:tc>
      </w:tr>
      <w:tr>
        <w:tc>
          <w:tcPr>
            <w:tcW w:type="dxa" w:w="1728"/>
          </w:tcPr>
          <w:p>
            <w:r>
              <w:t>opc_server_name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opc_server_ip</w:t>
            </w:r>
          </w:p>
        </w:tc>
        <w:tc>
          <w:tcPr>
            <w:tcW w:type="dxa" w:w="1728"/>
          </w:tcPr>
          <w:p>
            <w:r>
              <w:t>varchar(15)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OPC服务器IP</w:t>
            </w:r>
          </w:p>
        </w:tc>
      </w:tr>
      <w:tr>
        <w:tc>
          <w:tcPr>
            <w:tcW w:type="dxa" w:w="1728"/>
          </w:tcPr>
          <w:p>
            <w:r>
              <w:t>opc_server_type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OPC服务器类型 1.西门子S7 2.modbus 3.OPC</w:t>
            </w:r>
          </w:p>
        </w:tc>
      </w:tr>
      <w:tr>
        <w:tc>
          <w:tcPr>
            <w:tcW w:type="dxa" w:w="1728"/>
          </w:tcPr>
          <w:p>
            <w:r>
              <w:t>opc_server_bios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BIOS 序列号</w:t>
            </w:r>
          </w:p>
        </w:tc>
      </w:tr>
      <w:tr>
        <w:tc>
          <w:tcPr>
            <w:tcW w:type="dxa" w:w="1728"/>
          </w:tcPr>
          <w:p>
            <w:r>
              <w:t>opc_server_client_ip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opc_server_client_port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synGuid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2"/>
      </w:pPr>
      <w:r>
        <w:t>表opc_tag[opc变量定义表]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opc_tag_id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主键</w:t>
            </w:r>
          </w:p>
        </w:tc>
      </w:tr>
      <w:tr>
        <w:tc>
          <w:tcPr>
            <w:tcW w:type="dxa" w:w="1728"/>
          </w:tcPr>
          <w:p>
            <w:r>
              <w:t>opc_tag_code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变量编号</w:t>
            </w:r>
          </w:p>
        </w:tc>
      </w:tr>
      <w:tr>
        <w:tc>
          <w:tcPr>
            <w:tcW w:type="dxa" w:w="1728"/>
          </w:tcPr>
          <w:p>
            <w:r>
              <w:t>opc_tag_name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变量名称</w:t>
            </w:r>
          </w:p>
        </w:tc>
      </w:tr>
      <w:tr>
        <w:tc>
          <w:tcPr>
            <w:tcW w:type="dxa" w:w="1728"/>
          </w:tcPr>
          <w:p>
            <w:r>
              <w:t>opc_tag_type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 xml:space="preserve"> 变量类型 1.AI float 2.DI boolean 3.AO float 4:DO boolean 5:STRING</w:t>
            </w:r>
          </w:p>
        </w:tc>
      </w:tr>
      <w:tr>
        <w:tc>
          <w:tcPr>
            <w:tcW w:type="dxa" w:w="1728"/>
          </w:tcPr>
          <w:p>
            <w:r>
              <w:t>opc_server_id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OPC服务器ID</w:t>
            </w:r>
          </w:p>
        </w:tc>
      </w:tr>
      <w:tr>
        <w:tc>
          <w:tcPr>
            <w:tcW w:type="dxa" w:w="1728"/>
          </w:tcPr>
          <w:p>
            <w:r>
              <w:t>opc_group_id</w:t>
            </w:r>
          </w:p>
        </w:tc>
        <w:tc>
          <w:tcPr>
            <w:tcW w:type="dxa" w:w="1728"/>
          </w:tcPr>
          <w:p>
            <w:r>
              <w:t>varchar(16)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OPC组ID</w:t>
            </w:r>
          </w:p>
        </w:tc>
      </w:tr>
      <w:tr>
        <w:tc>
          <w:tcPr>
            <w:tcW w:type="dxa" w:w="1728"/>
          </w:tcPr>
          <w:p>
            <w:r>
              <w:t>unit_id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range_min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变量最小值</w:t>
            </w:r>
          </w:p>
        </w:tc>
      </w:tr>
      <w:tr>
        <w:tc>
          <w:tcPr>
            <w:tcW w:type="dxa" w:w="1728"/>
          </w:tcPr>
          <w:p>
            <w:r>
              <w:t>range_max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变量最大值</w:t>
            </w:r>
          </w:p>
        </w:tc>
      </w:tr>
      <w:tr>
        <w:tc>
          <w:tcPr>
            <w:tcW w:type="dxa" w:w="1728"/>
          </w:tcPr>
          <w:p>
            <w:r>
              <w:t>warning_min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告警最小值</w:t>
            </w:r>
          </w:p>
        </w:tc>
      </w:tr>
      <w:tr>
        <w:tc>
          <w:tcPr>
            <w:tcW w:type="dxa" w:w="1728"/>
          </w:tcPr>
          <w:p>
            <w:r>
              <w:t>warning_max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告警最大值</w:t>
            </w:r>
          </w:p>
        </w:tc>
      </w:tr>
      <w:tr>
        <w:tc>
          <w:tcPr>
            <w:tcW w:type="dxa" w:w="1728"/>
          </w:tcPr>
          <w:p>
            <w:r>
              <w:t>alarm_min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报警最小值</w:t>
            </w:r>
          </w:p>
        </w:tc>
      </w:tr>
      <w:tr>
        <w:tc>
          <w:tcPr>
            <w:tcW w:type="dxa" w:w="1728"/>
          </w:tcPr>
          <w:p>
            <w:r>
              <w:t>alarm_max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报警最大值</w:t>
            </w:r>
          </w:p>
        </w:tc>
      </w:tr>
      <w:tr>
        <w:tc>
          <w:tcPr>
            <w:tcW w:type="dxa" w:w="1728"/>
          </w:tcPr>
          <w:p>
            <w:r>
              <w:t>is_alarm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是否启用报警</w:t>
            </w:r>
          </w:p>
        </w:tc>
      </w:tr>
      <w:tr>
        <w:tc>
          <w:tcPr>
            <w:tcW w:type="dxa" w:w="1728"/>
          </w:tcPr>
          <w:p>
            <w:r>
              <w:t>is_calculate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是否执行计算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备注</w:t>
            </w:r>
          </w:p>
        </w:tc>
      </w:tr>
      <w:tr>
        <w:tc>
          <w:tcPr>
            <w:tcW w:type="dxa" w:w="1728"/>
          </w:tcPr>
          <w:p>
            <w:r>
              <w:t>opc_tag_value_type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is_castraiff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DEFAULT_VALUE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IS_TO_DB</w:t>
            </w:r>
          </w:p>
        </w:tc>
        <w:tc>
          <w:tcPr>
            <w:tcW w:type="dxa" w:w="1728"/>
          </w:tcPr>
          <w:p>
            <w:r>
              <w:t>tinyint(1)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DB_LOG_RATE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CALCULATE_RATE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isdelete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synGuid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2"/>
      </w:pPr>
      <w:r>
        <w:t>表opc_tag_bundle[(OPC)Tag捆绑(Area,Equipment)配置]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opc_tag_bundle_id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factory_obj_id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sequence_number</w:t>
            </w:r>
          </w:p>
        </w:tc>
        <w:tc>
          <w:tcPr>
            <w:tcW w:type="dxa" w:w="1728"/>
          </w:tcPr>
          <w:p>
            <w:r>
              <w:t>int(11)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opc_data_source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Opc数据来源/类型</w:t>
            </w:r>
          </w:p>
        </w:tc>
      </w:tr>
      <w:tr>
        <w:tc>
          <w:tcPr>
            <w:tcW w:type="dxa" w:w="1728"/>
          </w:tcPr>
          <w:p>
            <w:r>
              <w:t>bundle_name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配置参数名称</w:t>
            </w:r>
          </w:p>
        </w:tc>
      </w:tr>
      <w:tr>
        <w:tc>
          <w:tcPr>
            <w:tcW w:type="dxa" w:w="1728"/>
          </w:tcPr>
          <w:p>
            <w:r>
              <w:t>area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绑定区域</w:t>
            </w:r>
          </w:p>
        </w:tc>
      </w:tr>
      <w:tr>
        <w:tc>
          <w:tcPr>
            <w:tcW w:type="dxa" w:w="1728"/>
          </w:tcPr>
          <w:p>
            <w:r>
              <w:t>equipment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绑定设备</w:t>
            </w:r>
          </w:p>
        </w:tc>
      </w:tr>
      <w:tr>
        <w:tc>
          <w:tcPr>
            <w:tcW w:type="dxa" w:w="1728"/>
          </w:tcPr>
          <w:p>
            <w:r>
              <w:t>company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绑定公司</w:t>
            </w:r>
          </w:p>
        </w:tc>
      </w:tr>
      <w:tr>
        <w:tc>
          <w:tcPr>
            <w:tcW w:type="dxa" w:w="1728"/>
          </w:tcPr>
          <w:p>
            <w:r>
              <w:t>opc_tag_code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TAG标签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varchar(500)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</w:tbl>
    <w:p>
      <w:r>
        <w:br w:type="page"/>
      </w:r>
    </w:p>
    <w:p>
      <w:pPr>
        <w:pStyle w:val="Heading2"/>
      </w:pPr>
      <w:r>
        <w:t>表opc_tag_group[]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opc_tag_group_id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opc_tag_group_name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审核人</w:t>
            </w:r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审核日期</w:t>
            </w:r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</w:t>
            </w:r>
          </w:p>
        </w:tc>
      </w:tr>
    </w:tbl>
    <w:p>
      <w:r>
        <w:br w:type="page"/>
      </w:r>
    </w:p>
    <w:p>
      <w:pPr>
        <w:pStyle w:val="Heading2"/>
      </w:pPr>
      <w:r>
        <w:t>表opc_tag_group_opc_tag[]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opc_tag_group_opc_tag_id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opc_tag_group_id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opc_tag_id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axis</w:t>
            </w:r>
          </w:p>
        </w:tc>
        <w:tc>
          <w:tcPr>
            <w:tcW w:type="dxa" w:w="1728"/>
          </w:tcPr>
          <w:p>
            <w:r>
              <w:t>int(1)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标记(Y)轴, 用于图形渲染</w:t>
            </w:r>
          </w:p>
        </w:tc>
      </w:tr>
      <w:tr>
        <w:tc>
          <w:tcPr>
            <w:tcW w:type="dxa" w:w="1728"/>
          </w:tcPr>
          <w:p>
            <w:r>
              <w:t>y_max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y轴最大值</w:t>
            </w:r>
          </w:p>
        </w:tc>
      </w:tr>
      <w:tr>
        <w:tc>
          <w:tcPr>
            <w:tcW w:type="dxa" w:w="1728"/>
          </w:tcPr>
          <w:p>
            <w:r>
              <w:t>y_min</w:t>
            </w:r>
          </w:p>
        </w:tc>
        <w:tc>
          <w:tcPr>
            <w:tcW w:type="dxa" w:w="1728"/>
          </w:tcPr>
          <w:p>
            <w:r>
              <w:t>decimal(16,6)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y轴最小值</w:t>
            </w:r>
          </w:p>
        </w:tc>
      </w:tr>
      <w:tr>
        <w:tc>
          <w:tcPr>
            <w:tcW w:type="dxa" w:w="1728"/>
          </w:tcPr>
          <w:p>
            <w:r>
              <w:t>color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RGB三原色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审核人</w:t>
            </w:r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审核日期</w:t>
            </w:r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</w:t>
            </w:r>
          </w:p>
        </w:tc>
      </w:tr>
    </w:tbl>
    <w:p>
      <w:r>
        <w:br w:type="page"/>
      </w:r>
    </w:p>
    <w:p>
      <w:pPr>
        <w:pStyle w:val="Heading2"/>
      </w:pPr>
      <w:r>
        <w:t>表sys_company[]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字段名</w:t>
            </w:r>
          </w:p>
        </w:tc>
        <w:tc>
          <w:tcPr>
            <w:tcW w:type="dxa" w:w="1728"/>
          </w:tcPr>
          <w:p>
            <w:r>
              <w:t>字段类型</w:t>
            </w:r>
          </w:p>
        </w:tc>
        <w:tc>
          <w:tcPr>
            <w:tcW w:type="dxa" w:w="1728"/>
          </w:tcPr>
          <w:p>
            <w:r>
              <w:t>可以为空</w:t>
            </w:r>
          </w:p>
        </w:tc>
        <w:tc>
          <w:tcPr>
            <w:tcW w:type="dxa" w:w="1728"/>
          </w:tcPr>
          <w:p>
            <w:r>
              <w:t>默认值</w:t>
            </w:r>
          </w:p>
        </w:tc>
        <w:tc>
          <w:tcPr>
            <w:tcW w:type="dxa" w:w="1728"/>
          </w:tcPr>
          <w:p>
            <w:r>
              <w:t>注释</w:t>
            </w:r>
          </w:p>
        </w:tc>
      </w:tr>
      <w:tr>
        <w:tc>
          <w:tcPr>
            <w:tcW w:type="dxa" w:w="1728"/>
          </w:tcPr>
          <w:p>
            <w:r>
              <w:t>company_id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company_code</w:t>
            </w:r>
          </w:p>
        </w:tc>
        <w:tc>
          <w:tcPr>
            <w:tcW w:type="dxa" w:w="1728"/>
          </w:tcPr>
          <w:p>
            <w:r>
              <w:t>varchar(30)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编号</w:t>
            </w:r>
          </w:p>
        </w:tc>
      </w:tr>
      <w:tr>
        <w:tc>
          <w:tcPr>
            <w:tcW w:type="dxa" w:w="1728"/>
          </w:tcPr>
          <w:p>
            <w:r>
              <w:t>company_name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名称</w:t>
            </w:r>
          </w:p>
        </w:tc>
      </w:tr>
      <w:tr>
        <w:tc>
          <w:tcPr>
            <w:tcW w:type="dxa" w:w="1728"/>
          </w:tcPr>
          <w:p>
            <w:r>
              <w:t>company_full_name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公司全称</w:t>
            </w:r>
          </w:p>
        </w:tc>
      </w:tr>
      <w:tr>
        <w:tc>
          <w:tcPr>
            <w:tcW w:type="dxa" w:w="1728"/>
          </w:tcPr>
          <w:p>
            <w:r>
              <w:t>telephone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电话</w:t>
            </w:r>
          </w:p>
        </w:tc>
      </w:tr>
      <w:tr>
        <w:tc>
          <w:tcPr>
            <w:tcW w:type="dxa" w:w="1728"/>
          </w:tcPr>
          <w:p>
            <w:r>
              <w:t>fax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传真</w:t>
            </w:r>
          </w:p>
        </w:tc>
      </w:tr>
      <w:tr>
        <w:tc>
          <w:tcPr>
            <w:tcW w:type="dxa" w:w="1728"/>
          </w:tcPr>
          <w:p>
            <w:r>
              <w:t>principal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负责人</w:t>
            </w:r>
          </w:p>
        </w:tc>
      </w:tr>
      <w:tr>
        <w:tc>
          <w:tcPr>
            <w:tcW w:type="dxa" w:w="1728"/>
          </w:tcPr>
          <w:p>
            <w:r>
              <w:t>legal_person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法人</w:t>
            </w:r>
          </w:p>
        </w:tc>
      </w:tr>
      <w:tr>
        <w:tc>
          <w:tcPr>
            <w:tcW w:type="dxa" w:w="1728"/>
          </w:tcPr>
          <w:p>
            <w:r>
              <w:t>remark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备注信息</w:t>
            </w:r>
          </w:p>
        </w:tc>
      </w:tr>
      <w:tr>
        <w:tc>
          <w:tcPr>
            <w:tcW w:type="dxa" w:w="1728"/>
          </w:tcPr>
          <w:p>
            <w:r>
              <w:t>registered_addr</w:t>
            </w:r>
          </w:p>
        </w:tc>
        <w:tc>
          <w:tcPr>
            <w:tcW w:type="dxa" w:w="1728"/>
          </w:tcPr>
          <w:p>
            <w:r>
              <w:t>varchar(200)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注册地址</w:t>
            </w:r>
          </w:p>
        </w:tc>
      </w:tr>
      <w:tr>
        <w:tc>
          <w:tcPr>
            <w:tcW w:type="dxa" w:w="1728"/>
          </w:tcPr>
          <w:p>
            <w:r>
              <w:t>prod_op_lic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生产/经营许可证</w:t>
            </w:r>
          </w:p>
        </w:tc>
      </w:tr>
      <w:tr>
        <w:tc>
          <w:tcPr>
            <w:tcW w:type="dxa" w:w="1728"/>
          </w:tcPr>
          <w:p>
            <w:r>
              <w:t>website</w:t>
            </w:r>
          </w:p>
        </w:tc>
        <w:tc>
          <w:tcPr>
            <w:tcW w:type="dxa" w:w="1728"/>
          </w:tcPr>
          <w:p>
            <w:r>
              <w:t>varchar(50)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网站-校验url</w:t>
            </w:r>
          </w:p>
        </w:tc>
      </w:tr>
      <w:tr>
        <w:tc>
          <w:tcPr>
            <w:tcW w:type="dxa" w:w="1728"/>
          </w:tcPr>
          <w:p>
            <w:r>
              <w:t>company_nature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字典company_nature -默认国有性质</w:t>
            </w:r>
          </w:p>
        </w:tc>
      </w:tr>
      <w:tr>
        <w:tc>
          <w:tcPr>
            <w:tcW w:type="dxa" w:w="1728"/>
          </w:tcPr>
          <w:p>
            <w:r>
              <w:t>unified_social_code</w:t>
            </w:r>
          </w:p>
        </w:tc>
        <w:tc>
          <w:tcPr>
            <w:tcW w:type="dxa" w:w="1728"/>
          </w:tcPr>
          <w:p>
            <w:r>
              <w:t>varchar(18)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统一社会代码</w:t>
            </w:r>
          </w:p>
        </w:tc>
      </w:tr>
      <w:tr>
        <w:tc>
          <w:tcPr>
            <w:tcW w:type="dxa" w:w="1728"/>
          </w:tcPr>
          <w:p>
            <w:r>
              <w:t>CreateDate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创建日期</w:t>
            </w:r>
          </w:p>
        </w:tc>
      </w:tr>
      <w:tr>
        <w:tc>
          <w:tcPr>
            <w:tcW w:type="dxa" w:w="1728"/>
          </w:tcPr>
          <w:p>
            <w:r>
              <w:t>CreateBy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创建人</w:t>
            </w:r>
          </w:p>
        </w:tc>
      </w:tr>
      <w:tr>
        <w:tc>
          <w:tcPr>
            <w:tcW w:type="dxa" w:w="1728"/>
          </w:tcPr>
          <w:p>
            <w:r>
              <w:t>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修改日期</w:t>
            </w:r>
          </w:p>
        </w:tc>
      </w:tr>
      <w:tr>
        <w:tc>
          <w:tcPr>
            <w:tcW w:type="dxa" w:w="1728"/>
          </w:tcPr>
          <w:p>
            <w:r>
              <w:t>ApproveBy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修改人</w:t>
            </w:r>
          </w:p>
        </w:tc>
      </w:tr>
      <w:tr>
        <w:tc>
          <w:tcPr>
            <w:tcW w:type="dxa" w:w="1728"/>
          </w:tcPr>
          <w:p>
            <w:r>
              <w:t>LastModifiedDate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最近一次更改日期(非主动更改)</w:t>
            </w:r>
          </w:p>
        </w:tc>
      </w:tr>
      <w:tr>
        <w:tc>
          <w:tcPr>
            <w:tcW w:type="dxa" w:w="1728"/>
          </w:tcPr>
          <w:p>
            <w:r>
              <w:t>LastModifiedBy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最近修改人</w:t>
            </w:r>
          </w:p>
        </w:tc>
      </w:tr>
      <w:tr>
        <w:tc>
          <w:tcPr>
            <w:tcW w:type="dxa" w:w="1728"/>
          </w:tcPr>
          <w:p>
            <w:r>
              <w:t>attachments_Id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关联附件信息</w:t>
            </w:r>
          </w:p>
        </w:tc>
      </w:tr>
      <w:tr>
        <w:tc>
          <w:tcPr>
            <w:tcW w:type="dxa" w:w="1728"/>
          </w:tcPr>
          <w:p>
            <w:r>
              <w:t>ApproveStatus</w:t>
            </w:r>
          </w:p>
        </w:tc>
        <w:tc>
          <w:tcPr>
            <w:tcW w:type="dxa" w:w="1728"/>
          </w:tcPr>
          <w:p>
            <w:r>
              <w:t>tinyint(4)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 表示未审核 2 表示已审核   参照字典ApproveStatus</w:t>
            </w:r>
          </w:p>
        </w:tc>
      </w:tr>
      <w:tr>
        <w:tc>
          <w:tcPr>
            <w:tcW w:type="dxa" w:w="1728"/>
          </w:tcPr>
          <w:p>
            <w:r>
              <w:t>ApproveDate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WorkFlowId</w:t>
            </w:r>
          </w:p>
        </w:tc>
        <w:tc>
          <w:tcPr>
            <w:tcW w:type="dxa" w:w="1728"/>
          </w:tcPr>
          <w:p>
            <w:r>
              <w:t>bigint(20)</w:t>
            </w:r>
          </w:p>
        </w:tc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工作流ID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